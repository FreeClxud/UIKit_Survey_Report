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C1C01" w14:textId="77777777" w:rsidR="007A1905" w:rsidRDefault="00000000">
      <w:pPr>
        <w:pStyle w:val="Heading1"/>
      </w:pPr>
      <w:r>
        <w:t>2.7 UIKit Survey</w:t>
      </w:r>
    </w:p>
    <w:p w14:paraId="3FBB131A" w14:textId="77777777" w:rsidR="007A1905" w:rsidRDefault="00000000">
      <w:pPr>
        <w:pStyle w:val="Heading2"/>
      </w:pPr>
      <w:r>
        <w:t>Objective</w:t>
      </w:r>
    </w:p>
    <w:p w14:paraId="06D8AF64" w14:textId="77777777" w:rsidR="007A1905" w:rsidRDefault="00000000">
      <w:r>
        <w:t>The objective of this lab is to identify different views and controls in some of the most common system apps on iOS devices. You'll use Simulator to explore Settings, Contacts, News, and Calendar, and then use Pages to complete a survey of your findings.</w:t>
      </w:r>
    </w:p>
    <w:p w14:paraId="41CD5084" w14:textId="77777777" w:rsidR="007A1905" w:rsidRDefault="00000000">
      <w:pPr>
        <w:pStyle w:val="Heading2"/>
      </w:pPr>
      <w:r>
        <w:t>Instructions</w:t>
      </w:r>
    </w:p>
    <w:p w14:paraId="7C96B2D6" w14:textId="77777777" w:rsidR="007A1905" w:rsidRDefault="00000000">
      <w:pPr>
        <w:pStyle w:val="Heading3"/>
      </w:pPr>
      <w:r>
        <w:t>Step 1: Create a Document for Your Survey</w:t>
      </w:r>
    </w:p>
    <w:p w14:paraId="3C57C89C" w14:textId="77777777" w:rsidR="007A1905" w:rsidRDefault="00000000">
      <w:r>
        <w:t>Create a new document titled "2.7 UIKit Survey" and save it to your project folder.</w:t>
      </w:r>
    </w:p>
    <w:p w14:paraId="0EB7CEBC" w14:textId="77777777" w:rsidR="007A1905" w:rsidRDefault="00000000">
      <w:r>
        <w:t>Add section headers for six views: Label, Image View, Text View, Table View, Navigation Bar, and Tab Bar.</w:t>
      </w:r>
    </w:p>
    <w:p w14:paraId="3C82AF67" w14:textId="77777777" w:rsidR="007A1905" w:rsidRDefault="00000000">
      <w:r>
        <w:t>Add section headers for five controls: Button, Segmented Control, Text Field, Slider, and Switch.</w:t>
      </w:r>
    </w:p>
    <w:p w14:paraId="7C8FE997" w14:textId="77777777" w:rsidR="007A1905" w:rsidRDefault="00000000">
      <w:r>
        <w:t>As you go through the steps, add screenshots for each view or control you identify. Make sure each section in your survey includes at least one screenshot.</w:t>
      </w:r>
    </w:p>
    <w:p w14:paraId="38014AA1" w14:textId="77777777" w:rsidR="007A1905" w:rsidRDefault="00000000">
      <w:pPr>
        <w:pStyle w:val="Heading3"/>
      </w:pPr>
      <w:r>
        <w:t>Step 2: Survey the Settings App</w:t>
      </w:r>
    </w:p>
    <w:p w14:paraId="2498D73C" w14:textId="77777777" w:rsidR="007A1905" w:rsidRDefault="00000000">
      <w:r>
        <w:t>Open the Simulator application and click Settings.</w:t>
      </w:r>
    </w:p>
    <w:p w14:paraId="1685DCFC" w14:textId="77777777" w:rsidR="007A1905" w:rsidRDefault="00000000">
      <w:r>
        <w:t>Navigate through the Settings app to find examples of at least five views and at least three controls.</w:t>
      </w:r>
    </w:p>
    <w:p w14:paraId="287B6E43" w14:textId="77777777" w:rsidR="007A1905" w:rsidRDefault="00000000">
      <w:r>
        <w:t>For each example, take a screenshot using the Command-S keyboard shortcut, and add the screenshot to your document below the correct heading.</w:t>
      </w:r>
    </w:p>
    <w:p w14:paraId="2241DB74" w14:textId="77777777" w:rsidR="007A1905" w:rsidRDefault="00000000">
      <w:r>
        <w:t>Screenshots are saved to your Desktop. If you encounter an unfamiliar view or control, use the Human Interface Guidelines to identify it and add it to your document under a new section heading.</w:t>
      </w:r>
    </w:p>
    <w:p w14:paraId="538CC62F" w14:textId="77777777" w:rsidR="007A1905" w:rsidRDefault="00000000">
      <w:pPr>
        <w:pStyle w:val="Heading3"/>
      </w:pPr>
      <w:r>
        <w:t>Step 3: Repeat for Contacts, News, and Calendar</w:t>
      </w:r>
    </w:p>
    <w:p w14:paraId="5A9BD922" w14:textId="77777777" w:rsidR="007A1905" w:rsidRDefault="00000000">
      <w:r>
        <w:t>Repeat the search for the Contacts, News, and Calendar apps.</w:t>
      </w:r>
    </w:p>
    <w:p w14:paraId="27E5C1F3" w14:textId="77777777" w:rsidR="007A1905" w:rsidRDefault="00000000">
      <w:r>
        <w:t>Add at least one example for each type of view and control to your survey document.</w:t>
      </w:r>
    </w:p>
    <w:p w14:paraId="344E3D87" w14:textId="77777777" w:rsidR="007A1905" w:rsidRDefault="00000000">
      <w:pPr>
        <w:pStyle w:val="Heading3"/>
      </w:pPr>
      <w:r>
        <w:t>Step 4: Review the Examples</w:t>
      </w:r>
    </w:p>
    <w:p w14:paraId="389B2B00" w14:textId="77777777" w:rsidR="007A1905" w:rsidRDefault="00000000">
      <w:r>
        <w:t>Review the document with a partner or someone unfamiliar with iOS development to ensure accuracy and completeness.</w:t>
      </w:r>
    </w:p>
    <w:p w14:paraId="33CD795D" w14:textId="77777777" w:rsidR="007A1905" w:rsidRDefault="00000000">
      <w:pPr>
        <w:pStyle w:val="Heading2"/>
      </w:pPr>
      <w:r>
        <w:lastRenderedPageBreak/>
        <w:t>Views Surveyed</w:t>
      </w:r>
    </w:p>
    <w:p w14:paraId="6CB5C0DF" w14:textId="77777777" w:rsidR="007A1905" w:rsidRDefault="00000000">
      <w:pPr>
        <w:pStyle w:val="Heading3"/>
      </w:pPr>
      <w:r>
        <w:t>Label</w:t>
      </w:r>
    </w:p>
    <w:p w14:paraId="13B50DEC" w14:textId="77777777" w:rsidR="007A1905" w:rsidRDefault="00000000">
      <w:r>
        <w:t>A label is used to display static text in an app. Common in Settings and Contacts for information display.</w:t>
      </w:r>
    </w:p>
    <w:p w14:paraId="73785ACE" w14:textId="77777777" w:rsidR="007A1905" w:rsidRDefault="00000000">
      <w:pPr>
        <w:pStyle w:val="Heading3"/>
      </w:pPr>
      <w:r>
        <w:t>Image View</w:t>
      </w:r>
    </w:p>
    <w:p w14:paraId="6B408C64" w14:textId="77777777" w:rsidR="007A1905" w:rsidRDefault="00000000">
      <w:r>
        <w:t>Displays an image in the app interface, often used for icons or photos.</w:t>
      </w:r>
    </w:p>
    <w:p w14:paraId="6A060A73" w14:textId="77777777" w:rsidR="007A1905" w:rsidRDefault="00000000">
      <w:pPr>
        <w:pStyle w:val="Heading3"/>
      </w:pPr>
      <w:r>
        <w:t>Text View</w:t>
      </w:r>
    </w:p>
    <w:p w14:paraId="04CBBDFD" w14:textId="77777777" w:rsidR="007A1905" w:rsidRDefault="00000000">
      <w:r>
        <w:t>Allows the user to input and edit multiple lines of text.</w:t>
      </w:r>
    </w:p>
    <w:p w14:paraId="329A86A3" w14:textId="77777777" w:rsidR="007A1905" w:rsidRDefault="00000000">
      <w:pPr>
        <w:pStyle w:val="Heading3"/>
      </w:pPr>
      <w:r>
        <w:t>Table View</w:t>
      </w:r>
    </w:p>
    <w:p w14:paraId="6D2BE2EB" w14:textId="77777777" w:rsidR="007A1905" w:rsidRDefault="00000000">
      <w:r>
        <w:t>Used to display a list of items. Seen in apps that display multiple entries, such as Settings.</w:t>
      </w:r>
    </w:p>
    <w:p w14:paraId="5E253153" w14:textId="74FAEF49" w:rsidR="007A1905" w:rsidRDefault="00000000">
      <w:pPr>
        <w:pStyle w:val="Heading3"/>
      </w:pPr>
      <w:r>
        <w:t>Navigation Bar</w:t>
      </w:r>
    </w:p>
    <w:p w14:paraId="53E223CE" w14:textId="77777777" w:rsidR="007A1905" w:rsidRDefault="00000000">
      <w:r>
        <w:t>Appears at the top of an app to allow easy navigation between screens.</w:t>
      </w:r>
    </w:p>
    <w:p w14:paraId="63DCDB9B" w14:textId="77777777" w:rsidR="007A1905" w:rsidRDefault="00000000">
      <w:pPr>
        <w:pStyle w:val="Heading3"/>
      </w:pPr>
      <w:r>
        <w:t>Tab Bar</w:t>
      </w:r>
    </w:p>
    <w:p w14:paraId="2AE1B13C" w14:textId="77777777" w:rsidR="007A1905" w:rsidRDefault="00000000">
      <w:r>
        <w:t>Appears at the bottom of an app to switch between different sections of the app.</w:t>
      </w:r>
    </w:p>
    <w:p w14:paraId="2F59222A" w14:textId="6E7ED439" w:rsidR="007A1905" w:rsidRDefault="007A1905"/>
    <w:p w14:paraId="09807728" w14:textId="77777777" w:rsidR="007A1905" w:rsidRDefault="00000000">
      <w:pPr>
        <w:pStyle w:val="Heading2"/>
      </w:pPr>
      <w:r>
        <w:t>Controls Surveyed</w:t>
      </w:r>
    </w:p>
    <w:p w14:paraId="20680177" w14:textId="77777777" w:rsidR="007A1905" w:rsidRDefault="00000000">
      <w:pPr>
        <w:pStyle w:val="Heading3"/>
      </w:pPr>
      <w:r>
        <w:t>Button</w:t>
      </w:r>
    </w:p>
    <w:p w14:paraId="510CF417" w14:textId="77777777" w:rsidR="007A1905" w:rsidRDefault="00000000">
      <w:r>
        <w:t>A button initiates an action when tapped by the user.</w:t>
      </w:r>
    </w:p>
    <w:p w14:paraId="1E65F3FF" w14:textId="77777777" w:rsidR="007A1905" w:rsidRDefault="00000000">
      <w:pPr>
        <w:pStyle w:val="Heading3"/>
      </w:pPr>
      <w:r>
        <w:t>Segmented Control</w:t>
      </w:r>
    </w:p>
    <w:p w14:paraId="484E4724" w14:textId="77777777" w:rsidR="007A1905" w:rsidRDefault="00000000">
      <w:r>
        <w:t>Allows switching between different segments within the app.</w:t>
      </w:r>
    </w:p>
    <w:p w14:paraId="2FFC2180" w14:textId="77777777" w:rsidR="007A1905" w:rsidRDefault="00000000">
      <w:pPr>
        <w:pStyle w:val="Heading3"/>
      </w:pPr>
      <w:r>
        <w:t>Text Field</w:t>
      </w:r>
    </w:p>
    <w:p w14:paraId="769DF4DA" w14:textId="77777777" w:rsidR="007A1905" w:rsidRDefault="00000000">
      <w:r>
        <w:t>Allows the user to enter a single line of text.</w:t>
      </w:r>
    </w:p>
    <w:p w14:paraId="0C3DF93D" w14:textId="77777777" w:rsidR="007A1905" w:rsidRDefault="00000000">
      <w:pPr>
        <w:pStyle w:val="Heading3"/>
      </w:pPr>
      <w:r>
        <w:t>Slider</w:t>
      </w:r>
    </w:p>
    <w:p w14:paraId="408F61B1" w14:textId="77777777" w:rsidR="007A1905" w:rsidRDefault="00000000">
      <w:r>
        <w:t>Allows the user to select a value from a range by sliding a thumb control.</w:t>
      </w:r>
    </w:p>
    <w:p w14:paraId="39D34B22" w14:textId="77777777" w:rsidR="007A1905" w:rsidRDefault="00000000">
      <w:pPr>
        <w:pStyle w:val="Heading3"/>
      </w:pPr>
      <w:r>
        <w:t>Switch</w:t>
      </w:r>
    </w:p>
    <w:p w14:paraId="79F61BC2" w14:textId="77777777" w:rsidR="007A1905" w:rsidRDefault="00000000">
      <w:r>
        <w:t>A switch allows the user to toggle between on and off states.</w:t>
      </w:r>
    </w:p>
    <w:p w14:paraId="50570C9E" w14:textId="77777777" w:rsidR="007A1905" w:rsidRDefault="00000000">
      <w:pPr>
        <w:pStyle w:val="Heading2"/>
      </w:pPr>
      <w:r>
        <w:t>Completion Steps</w:t>
      </w:r>
    </w:p>
    <w:p w14:paraId="368BDFA4" w14:textId="77777777" w:rsidR="007A1905" w:rsidRDefault="00000000">
      <w:pPr>
        <w:pStyle w:val="Heading3"/>
      </w:pPr>
      <w:r>
        <w:t>1. Settings App</w:t>
      </w:r>
    </w:p>
    <w:p w14:paraId="2F0F730A" w14:textId="77777777" w:rsidR="007A1905" w:rsidRDefault="00000000">
      <w:r>
        <w:t>Navigated to various sections to find examples of views like labels, table views, and buttons.</w:t>
      </w:r>
    </w:p>
    <w:p w14:paraId="7EBD2603" w14:textId="77777777" w:rsidR="007A1905" w:rsidRDefault="00000000">
      <w:r>
        <w:t>Took screenshots using Command-S and added them under the appropriate headings.</w:t>
      </w:r>
    </w:p>
    <w:p w14:paraId="39684A0F" w14:textId="77777777" w:rsidR="007A1905" w:rsidRDefault="00000000">
      <w:pPr>
        <w:pStyle w:val="Heading3"/>
      </w:pPr>
      <w:r>
        <w:lastRenderedPageBreak/>
        <w:t>2. Contacts, News, and Calendar Apps</w:t>
      </w:r>
    </w:p>
    <w:p w14:paraId="70EDFCC9" w14:textId="77777777" w:rsidR="007A1905" w:rsidRDefault="00000000">
      <w:r>
        <w:t>Repeated the process in each app.</w:t>
      </w:r>
    </w:p>
    <w:p w14:paraId="750794F7" w14:textId="77777777" w:rsidR="007A1905" w:rsidRDefault="00000000">
      <w:r>
        <w:t>Added at least one example for each type of view and control.</w:t>
      </w:r>
    </w:p>
    <w:p w14:paraId="3EEAC1CA" w14:textId="77777777" w:rsidR="007A1905" w:rsidRDefault="00000000">
      <w:pPr>
        <w:pStyle w:val="Heading3"/>
      </w:pPr>
      <w:r>
        <w:t>3. Review of Examples</w:t>
      </w:r>
    </w:p>
    <w:p w14:paraId="4F19382D" w14:textId="77777777" w:rsidR="007A1905" w:rsidRDefault="00000000">
      <w:r>
        <w:t>Reviewed the document with a partner to ensure accuracy and completeness.</w:t>
      </w:r>
    </w:p>
    <w:p w14:paraId="158CEF5E" w14:textId="77777777" w:rsidR="007A1905" w:rsidRDefault="00000000">
      <w:r>
        <w:t>Added any additional views or controls identified during the review.</w:t>
      </w:r>
    </w:p>
    <w:sectPr w:rsidR="007A19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2684883">
    <w:abstractNumId w:val="8"/>
  </w:num>
  <w:num w:numId="2" w16cid:durableId="1435318458">
    <w:abstractNumId w:val="6"/>
  </w:num>
  <w:num w:numId="3" w16cid:durableId="2071994687">
    <w:abstractNumId w:val="5"/>
  </w:num>
  <w:num w:numId="4" w16cid:durableId="358161832">
    <w:abstractNumId w:val="4"/>
  </w:num>
  <w:num w:numId="5" w16cid:durableId="221138332">
    <w:abstractNumId w:val="7"/>
  </w:num>
  <w:num w:numId="6" w16cid:durableId="1496604930">
    <w:abstractNumId w:val="3"/>
  </w:num>
  <w:num w:numId="7" w16cid:durableId="965041471">
    <w:abstractNumId w:val="2"/>
  </w:num>
  <w:num w:numId="8" w16cid:durableId="1355231702">
    <w:abstractNumId w:val="1"/>
  </w:num>
  <w:num w:numId="9" w16cid:durableId="138020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1F15"/>
    <w:rsid w:val="0029639D"/>
    <w:rsid w:val="00326F90"/>
    <w:rsid w:val="00355553"/>
    <w:rsid w:val="007A1905"/>
    <w:rsid w:val="00AA1D8D"/>
    <w:rsid w:val="00B47730"/>
    <w:rsid w:val="00CB0664"/>
    <w:rsid w:val="00D1535F"/>
    <w:rsid w:val="00EC2E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BFA4E"/>
  <w14:defaultImageDpi w14:val="300"/>
  <w15:docId w15:val="{9C40FF9F-A7CA-1B4A-BD65-BC781068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Manuel romero</cp:lastModifiedBy>
  <cp:revision>2</cp:revision>
  <dcterms:created xsi:type="dcterms:W3CDTF">2024-12-01T20:27:00Z</dcterms:created>
  <dcterms:modified xsi:type="dcterms:W3CDTF">2024-12-01T20:27:00Z</dcterms:modified>
  <cp:category/>
</cp:coreProperties>
</file>